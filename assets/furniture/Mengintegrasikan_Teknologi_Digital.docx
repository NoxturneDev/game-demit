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Mengintegrasikan Teknologi Digital untuk Mendorong Inovasi dan Efisiensi bagi Pembuat Keputusan</w:t>
      </w:r>
    </w:p>
    <w:p>
      <w:r>
        <w:t>Galih Adhi Kusuma 1</w:t>
        <w:br/>
      </w:r>
    </w:p>
    <w:p>
      <w:r>
        <w:t>Email: galihkusuma.pro@gmail.com</w:t>
        <w:br/>
      </w:r>
    </w:p>
    <w:p>
      <w:pPr>
        <w:pStyle w:val="Heading2"/>
      </w:pPr>
      <w:r>
        <w:t>Abstrak</w:t>
      </w:r>
    </w:p>
    <w:p>
      <w:r>
        <w:t>Pertumbuhan pesat teknologi digital telah secara signifikan mengubah cara operasi organisasi, menjadikan transformasi digital sebagai strategi yang tak terelakkan untuk mempertahankan daya saing dalam lingkungan global yang terus berubah. Penelitian ini menyelidiki integrasi teknologi digital sebagai katalis untuk inovasi dan efisiensi operasional, dengan fokus pada pemberdayaan pembuat keputusan untuk mengembangkan strategi yang adaptif dan efektif. Melalui pendekatan analisis kualitatif dan studi kasus, penelitian ini menyoroti peran penting penerapan alat digital yang tepat dan implementasi inovasi strategis dalam meningkatkan proses pengambilan keputusan, mengoptimalkan alur kerja, dan memperkuat daya saing organisasi. Wawasan yang diperoleh dari penelitian ini menawarkan panduan strategis untuk memanfaatkan transformasi digital sebagai alat dalam menghadapi dinamika pasar yang kompleks dan mencapai keunggulan organisasi.</w:t>
        <w:br/>
      </w:r>
    </w:p>
    <w:p>
      <w:r>
        <w:t>Kata Kunci: transformasi digital, inovasi, pengambilan keputusan</w:t>
        <w:br/>
      </w:r>
    </w:p>
    <w:p>
      <w:pPr>
        <w:pStyle w:val="Heading2"/>
      </w:pPr>
      <w:r>
        <w:t>Pendahuluan</w:t>
      </w:r>
    </w:p>
    <w:p>
      <w:r>
        <w:t>Evolusi teknologi digital yang pesat telah membawa perubahan transformatif dalam cara organisasi beroperasi. Transformasi digital telah beralih dari menjadi pilihan menjadi kebutuhan mendesak bagi organisasi untuk tetap relevan di tengah persaingan global. Transformasi ini melibatkan integrasi menyeluruh teknologi digital di seluruh aspek operasional, yang bertujuan untuk meningkatkan efisiensi, produktivitas, dan inovasi. Secara bersamaan, inovasi menjadi penggerak utama yang memungkinkan organisasi menciptakan nilai tambah dan menyediakan solusi adaptif untuk memenuhi permintaan pasar yang dinamis.</w:t>
        <w:br/>
      </w:r>
    </w:p>
    <w:p>
      <w:r>
        <w:t>Bagi pembuat keputusan, tantangan utama adalah menyelaraskan transformasi digital dengan inovasi untuk mencapai kinerja organisasi yang optimal. Mereka memainkan peran strategis dalam merumuskan kebijakan dan strategi yang memanfaatkan potensi teknologi digital sambil mengelola risiko yang terkait dengan perubahan tersebut. Oleh karena itu, pemahaman mendalam tentang hubungan antara transformasi digital, inovasi, dan kinerja organisasi menjadi sangat penting.</w:t>
        <w:br/>
      </w:r>
    </w:p>
    <w:p>
      <w:r>
        <w:t>Penelitian ini bertujuan untuk mengeksplorasi bagaimana pembuat keputusan dapat memanfaatkan transformasi digital dan inovasi secara efektif untuk meningkatkan kinerja organisasi. Dengan mengidentifikasi tantangan, peluang, dan praktik terbaik, penelitian ini diharapkan dapat memberikan panduan strategis bagi organisasi yang menghadapi lanskap digital yang semakin kompleks.</w:t>
        <w:br/>
      </w:r>
    </w:p>
    <w:p>
      <w:pPr>
        <w:pStyle w:val="Heading2"/>
      </w:pPr>
      <w:r>
        <w:t>Pembahasan</w:t>
      </w:r>
    </w:p>
    <w:p>
      <w:r>
        <w:t>Transformasi digital dan inovasi adalah elemen saling terkait yang penting untuk menavigasi kompleksitas era modern. Sementara transformasi digital menyediakan dasar teknis untuk efisiensi dan operasi yang ramping, inovasi memperkenalkan pendekatan baru untuk memanfaatkan teknologi ini demi relevansi pasar.</w:t>
        <w:br/>
      </w:r>
    </w:p>
    <w:p>
      <w:r>
        <w:t>Pembuat keputusan menghadapi tantangan multifaset, termasuk memprioritaskan investasi teknologi, membangun budaya organisasi yang inovatif, dan mengelola resistensi terhadap perubahan. Strategi yang efektif melibatkan identifikasi kebutuhan organisasi, membuat roadmap digital yang terperinci, mempromosikan kolaborasi lintas departemen, dan secara proaktif mengelola risiko yang terkait.</w:t>
        <w:br/>
      </w:r>
    </w:p>
    <w:p>
      <w:pPr>
        <w:pStyle w:val="Heading2"/>
      </w:pPr>
      <w:r>
        <w:t>Hasil dan Analisis</w:t>
      </w:r>
    </w:p>
    <w:p>
      <w:r>
        <w:t>- Peningkatan Efisiensi Operasional: Studi kasus mengungkapkan bahwa adopsi digital mengurangi waktu penyelesaian tugas dan biaya operasional.</w:t>
        <w:br/>
      </w:r>
    </w:p>
    <w:p>
      <w:r>
        <w:t>- Pengambilan Keputusan yang Ditingkatkan: Analitik data real-time memberdayakan pembuat keputusan untuk beradaptasi dengan cepat terhadap perubahan pasar.</w:t>
        <w:br/>
      </w:r>
    </w:p>
    <w:p>
      <w:r>
        <w:t>- Keunggulan Kompetitif: Inovasi berbasis teknologi menempatkan organisasi di depan kompetitor.</w:t>
        <w:br/>
      </w:r>
    </w:p>
    <w:p>
      <w:r>
        <w:t>- Tantangan Manajerial: Organisasi melaporkan kendala seperti kekurangan keterampilan dan resistensi terhadap perubahan teknologi.</w:t>
        <w:br/>
      </w:r>
    </w:p>
    <w:p>
      <w:r>
        <w:t>Temuan ini menegaskan pentingnya integrasi teknologi digital dengan inovasi untuk mewujudkan potensinya secara penuh, memastikan pertumbuhan organisasi yang berkelanjutan.</w:t>
        <w:br/>
      </w:r>
    </w:p>
    <w:p>
      <w:pPr>
        <w:pStyle w:val="Heading2"/>
      </w:pPr>
      <w:r>
        <w:t>Kesimpulan</w:t>
      </w:r>
    </w:p>
    <w:p>
      <w:r>
        <w:t>Transformasi digital dan inovasi adalah pilar yang tak tergantikan dalam keberhasilan organisasi modern. Integrasi efektif keduanya memerlukan perencanaan strategis, komitmen terhadap perubahan budaya, dan investasi berkelanjutan dalam teknologi serta pengembangan keterampilan. Pembuat keputusan memainkan peran penting dalam menyelaraskan kapabilitas digital dengan tujuan organisasi untuk meningkatkan efisiensi, mendorong inovasi, dan mencapai keunggulan kompetitif dalam dunia yang semakin terdigitalisasi.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